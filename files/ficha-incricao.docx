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exact" w:line="212" w:before="0" w:after="0"/>
        <w:ind w:left="0" w:right="0" w:hanging="0"/>
        <w:rPr/>
      </w:pPr>
      <w:r>
        <w:rPr/>
      </w:r>
    </w:p>
    <w:tbl>
      <w:tblPr>
        <w:tblW w:w="15849" w:type="dxa"/>
        <w:jc w:val="left"/>
        <w:tblInd w:w="-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283"/>
        <w:gridCol w:w="7587"/>
        <w:gridCol w:w="2979"/>
      </w:tblGrid>
      <w:tr>
        <w:trPr>
          <w:trHeight w:val="736" w:hRule="exact"/>
        </w:trPr>
        <w:tc>
          <w:tcPr>
            <w:tcW w:w="5283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76" w:right="0" w:hanging="0"/>
              <w:jc w:val="left"/>
              <w:rPr/>
            </w:pPr>
            <w:r>
              <w:rPr/>
              <w:drawing>
                <wp:inline distT="0" distB="0" distL="0" distR="0">
                  <wp:extent cx="1023620" cy="114554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114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  <w:tcBorders/>
          </w:tcPr>
          <w:p>
            <w:pPr>
              <w:pStyle w:val="Normal"/>
              <w:widowControl w:val="false"/>
              <w:spacing w:lineRule="exact" w:line="268" w:before="468" w:after="0"/>
              <w:ind w:left="0" w:right="1262" w:hanging="0"/>
              <w:jc w:val="righ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4"/>
              </w:rPr>
              <w:t>Confederação Brasileira de Futsal</w:t>
            </w:r>
          </w:p>
        </w:tc>
        <w:tc>
          <w:tcPr>
            <w:tcW w:w="2979" w:type="dxa"/>
            <w:vMerge w:val="restart"/>
            <w:tcBorders/>
          </w:tcPr>
          <w:p>
            <w:pPr>
              <w:pStyle w:val="Normal"/>
              <w:widowControl w:val="false"/>
              <w:spacing w:lineRule="exact" w:line="356" w:before="2110" w:after="0"/>
              <w:ind w:left="0" w:right="1006" w:hanging="0"/>
              <w:jc w:val="righ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32"/>
              </w:rPr>
              <w:t>Inscr.</w:t>
            </w:r>
          </w:p>
        </w:tc>
      </w:tr>
      <w:tr>
        <w:trPr>
          <w:trHeight w:val="220" w:hRule="exact"/>
        </w:trPr>
        <w:tc>
          <w:tcPr>
            <w:tcW w:w="5283" w:type="dxa"/>
            <w:vMerge w:val="continue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587" w:type="dxa"/>
            <w:tcBorders/>
          </w:tcPr>
          <w:p>
            <w:pPr>
              <w:pStyle w:val="Normal"/>
              <w:widowControl w:val="false"/>
              <w:spacing w:lineRule="exact" w:line="224" w:before="0" w:after="0"/>
              <w:ind w:left="0" w:right="1706" w:hanging="0"/>
              <w:jc w:val="right"/>
              <w:rPr/>
            </w:pPr>
            <w:r>
              <w:rPr>
                <w:rFonts w:eastAsia="ArialMT" w:ascii="ArialMT" w:hAnsi="ArialMT"/>
                <w:b w:val="false"/>
                <w:i w:val="false"/>
                <w:color w:val="000000"/>
                <w:sz w:val="20"/>
              </w:rPr>
              <w:t>Fundada em 15 de junho de 1979</w:t>
            </w:r>
          </w:p>
        </w:tc>
        <w:tc>
          <w:tcPr>
            <w:tcW w:w="2979" w:type="dxa"/>
            <w:vMerge w:val="continue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700" w:hRule="exact"/>
        </w:trPr>
        <w:tc>
          <w:tcPr>
            <w:tcW w:w="5283" w:type="dxa"/>
            <w:vMerge w:val="continue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587" w:type="dxa"/>
            <w:tcBorders/>
          </w:tcPr>
          <w:p>
            <w:pPr>
              <w:pStyle w:val="Normal"/>
              <w:widowControl w:val="false"/>
              <w:spacing w:lineRule="exact" w:line="256" w:before="18" w:after="0"/>
              <w:ind w:left="0" w:right="856" w:hanging="0"/>
              <w:jc w:val="right"/>
              <w:rPr/>
            </w:pPr>
            <w:r>
              <w:rPr>
                <w:rFonts w:eastAsia="Arial" w:ascii="Arial" w:hAnsi="Arial"/>
                <w:b/>
                <w:i/>
                <w:color w:val="000000"/>
                <w:sz w:val="23"/>
              </w:rPr>
              <w:t>FUTSAL - Esporte genuinamente brasileiro</w:t>
            </w:r>
          </w:p>
        </w:tc>
        <w:tc>
          <w:tcPr>
            <w:tcW w:w="2979" w:type="dxa"/>
            <w:vMerge w:val="continue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870" w:hRule="exact"/>
        </w:trPr>
        <w:tc>
          <w:tcPr>
            <w:tcW w:w="5283" w:type="dxa"/>
            <w:vMerge w:val="continue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7587" w:type="dxa"/>
            <w:tcBorders/>
          </w:tcPr>
          <w:p>
            <w:pPr>
              <w:pStyle w:val="Normal"/>
              <w:widowControl w:val="false"/>
              <w:spacing w:lineRule="exact" w:line="356" w:before="454" w:after="0"/>
              <w:ind w:left="938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32"/>
              </w:rPr>
              <w:t xml:space="preserve"> </w:t>
            </w:r>
            <w:r>
              <w:rPr>
                <w:rFonts w:eastAsia="Arial" w:ascii="Arial" w:hAnsi="Arial"/>
                <w:b/>
                <w:i w:val="false"/>
                <w:color w:val="000000"/>
                <w:sz w:val="32"/>
              </w:rPr>
              <w:t>FICHA DE INSCRIÇÃO DE ATLETA</w:t>
            </w:r>
          </w:p>
        </w:tc>
        <w:tc>
          <w:tcPr>
            <w:tcW w:w="2979" w:type="dxa"/>
            <w:vMerge w:val="continue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widowControl/>
        <w:spacing w:lineRule="exact" w:line="108" w:before="0" w:after="0"/>
        <w:ind w:left="0" w:right="0" w:hanging="0"/>
        <w:rPr/>
      </w:pPr>
      <w:r>
        <w:rPr/>
      </w:r>
    </w:p>
    <w:tbl>
      <w:tblPr>
        <w:tblW w:w="15849" w:type="dxa"/>
        <w:jc w:val="left"/>
        <w:tblInd w:w="-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760"/>
        <w:gridCol w:w="1761"/>
        <w:gridCol w:w="1761"/>
        <w:gridCol w:w="1761"/>
        <w:gridCol w:w="1762"/>
        <w:gridCol w:w="1761"/>
        <w:gridCol w:w="1761"/>
        <w:gridCol w:w="1761"/>
        <w:gridCol w:w="1760"/>
      </w:tblGrid>
      <w:tr>
        <w:trPr>
          <w:trHeight w:val="410" w:hRule="exac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Nome:</w:t>
            </w:r>
          </w:p>
        </w:tc>
        <w:tc>
          <w:tcPr>
            <w:tcW w:w="105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Apelido: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810" w:hRule="exac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3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Nacionalidade:</w:t>
            </w:r>
          </w:p>
        </w:tc>
        <w:tc>
          <w:tcPr>
            <w:tcW w:w="35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3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Natural de:</w:t>
            </w:r>
          </w:p>
        </w:tc>
        <w:tc>
          <w:tcPr>
            <w:tcW w:w="3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380" w:before="0" w:after="0"/>
              <w:ind w:left="60" w:right="72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 xml:space="preserve">Data de </w:t>
            </w:r>
            <w:r>
              <w:rPr/>
              <w:br/>
            </w: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Nascimento: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4" w:before="938" w:after="0"/>
              <w:ind w:left="720" w:right="720" w:hanging="0"/>
              <w:jc w:val="center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16"/>
              </w:rPr>
              <w:t xml:space="preserve">FOTO </w:t>
            </w:r>
            <w:r>
              <w:rPr/>
              <w:br/>
            </w:r>
            <w:r>
              <w:rPr>
                <w:rFonts w:eastAsia="Arial" w:ascii="Arial" w:hAnsi="Arial"/>
                <w:b/>
                <w:i w:val="false"/>
                <w:color w:val="000000"/>
                <w:sz w:val="16"/>
              </w:rPr>
              <w:t xml:space="preserve">3x4 </w:t>
            </w:r>
            <w:r>
              <w:rPr/>
              <w:br/>
            </w:r>
            <w:r>
              <w:rPr>
                <w:rFonts w:eastAsia="Arial" w:ascii="Arial" w:hAnsi="Arial"/>
                <w:b/>
                <w:i w:val="false"/>
                <w:color w:val="000000"/>
                <w:sz w:val="16"/>
              </w:rPr>
              <w:t>Atual</w:t>
            </w:r>
          </w:p>
        </w:tc>
      </w:tr>
      <w:tr>
        <w:trPr>
          <w:trHeight w:val="410" w:hRule="exac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Filiação:</w:t>
            </w:r>
          </w:p>
        </w:tc>
        <w:tc>
          <w:tcPr>
            <w:tcW w:w="1232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10" w:hRule="exac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Residência:</w:t>
            </w:r>
          </w:p>
        </w:tc>
        <w:tc>
          <w:tcPr>
            <w:tcW w:w="880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Cel: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10" w:hRule="exac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Cidade:</w:t>
            </w:r>
          </w:p>
        </w:tc>
        <w:tc>
          <w:tcPr>
            <w:tcW w:w="52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UF: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E-mail: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10" w:hRule="exac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RG:</w:t>
            </w:r>
          </w:p>
        </w:tc>
        <w:tc>
          <w:tcPr>
            <w:tcW w:w="52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CPF:</w:t>
            </w:r>
          </w:p>
        </w:tc>
        <w:tc>
          <w:tcPr>
            <w:tcW w:w="52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7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10" w:hRule="exact"/>
        </w:trPr>
        <w:tc>
          <w:tcPr>
            <w:tcW w:w="35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Responsável Legal:</w:t>
            </w:r>
          </w:p>
        </w:tc>
        <w:tc>
          <w:tcPr>
            <w:tcW w:w="35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6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CPF Responsável Legal:</w:t>
            </w:r>
          </w:p>
        </w:tc>
        <w:tc>
          <w:tcPr>
            <w:tcW w:w="5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676" w:hRule="exact"/>
        </w:trPr>
        <w:tc>
          <w:tcPr>
            <w:tcW w:w="35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06" w:before="40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 xml:space="preserve">Assinatura do Pai, Mãe ou responsável legal </w:t>
            </w:r>
            <w:r>
              <w:rPr>
                <w:rFonts w:eastAsia="Arial" w:ascii="Arial" w:hAnsi="Arial"/>
                <w:b/>
                <w:i w:val="false"/>
                <w:color w:val="000000"/>
                <w:sz w:val="14"/>
              </w:rPr>
              <w:t>(para atletas menores de 18 anos):</w:t>
            </w:r>
          </w:p>
        </w:tc>
        <w:tc>
          <w:tcPr>
            <w:tcW w:w="35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4" w:before="250" w:after="0"/>
              <w:ind w:left="60" w:right="0" w:hanging="0"/>
              <w:jc w:val="left"/>
              <w:rPr/>
            </w:pPr>
            <w:r>
              <w:rPr>
                <w:rFonts w:eastAsia="Wingdings" w:ascii="Wingdings" w:hAnsi="Wingdings"/>
                <w:b w:val="false"/>
                <w:i w:val="false"/>
                <w:color w:val="000000"/>
                <w:sz w:val="22"/>
              </w:rPr>
              <w:t></w:t>
            </w:r>
          </w:p>
        </w:tc>
        <w:tc>
          <w:tcPr>
            <w:tcW w:w="3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250" w:after="0"/>
              <w:ind w:left="60" w:right="0" w:hanging="0"/>
              <w:jc w:val="left"/>
              <w:rPr/>
            </w:pPr>
            <w:r>
              <w:rPr>
                <w:rFonts w:eastAsia="Arial" w:ascii="Arial" w:hAnsi="Arial"/>
                <w:b/>
                <w:i w:val="false"/>
                <w:color w:val="000000"/>
                <w:sz w:val="22"/>
              </w:rPr>
              <w:t>Assinatura do Atleta:</w:t>
            </w:r>
          </w:p>
        </w:tc>
        <w:tc>
          <w:tcPr>
            <w:tcW w:w="52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4" w:before="250" w:after="0"/>
              <w:ind w:left="60" w:right="0" w:hanging="0"/>
              <w:jc w:val="left"/>
              <w:rPr/>
            </w:pPr>
            <w:r>
              <w:rPr>
                <w:rFonts w:eastAsia="Wingdings" w:ascii="Wingdings" w:hAnsi="Wingdings"/>
                <w:b w:val="false"/>
                <w:i w:val="false"/>
                <w:color w:val="000000"/>
                <w:sz w:val="22"/>
              </w:rPr>
              <w:t></w:t>
            </w:r>
          </w:p>
        </w:tc>
      </w:tr>
    </w:tbl>
    <w:p>
      <w:pPr>
        <w:pStyle w:val="Normal"/>
        <w:widowControl/>
        <w:spacing w:lineRule="exact" w:line="172" w:before="0" w:after="0"/>
        <w:ind w:left="0" w:right="0" w:hanging="0"/>
        <w:rPr/>
      </w:pPr>
      <w:r>
        <w:rPr/>
      </w:r>
    </w:p>
    <w:tbl>
      <w:tblPr>
        <w:tblW w:w="15846" w:type="dxa"/>
        <w:jc w:val="left"/>
        <w:tblInd w:w="-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41"/>
        <w:gridCol w:w="2640"/>
        <w:gridCol w:w="2642"/>
        <w:gridCol w:w="2641"/>
        <w:gridCol w:w="2640"/>
        <w:gridCol w:w="2641"/>
      </w:tblGrid>
      <w:tr>
        <w:trPr>
          <w:trHeight w:val="482" w:hRule="exac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2" w:after="0"/>
              <w:ind w:left="0" w:right="0" w:hanging="0"/>
              <w:jc w:val="center"/>
              <w:rPr/>
            </w:pPr>
            <w:r>
              <w:rPr>
                <w:rFonts w:eastAsia="Arial" w:ascii="Arial" w:hAnsi="Arial"/>
                <w:b/>
                <w:i/>
                <w:color w:val="000000"/>
                <w:sz w:val="22"/>
              </w:rPr>
              <w:t>ANO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2" w:after="0"/>
              <w:ind w:left="0" w:right="0" w:hanging="0"/>
              <w:jc w:val="center"/>
              <w:rPr/>
            </w:pPr>
            <w:r>
              <w:rPr>
                <w:rFonts w:eastAsia="Arial" w:ascii="Arial" w:hAnsi="Arial"/>
                <w:b/>
                <w:i/>
                <w:color w:val="000000"/>
                <w:sz w:val="22"/>
              </w:rPr>
              <w:t>DATA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2" w:after="0"/>
              <w:ind w:left="0" w:right="0" w:hanging="0"/>
              <w:jc w:val="center"/>
              <w:rPr/>
            </w:pPr>
            <w:r>
              <w:rPr>
                <w:rFonts w:eastAsia="Arial" w:ascii="Arial" w:hAnsi="Arial"/>
                <w:b/>
                <w:i/>
                <w:color w:val="000000"/>
                <w:sz w:val="22"/>
              </w:rPr>
              <w:t>CLUBE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2" w:after="0"/>
              <w:ind w:left="0" w:right="0" w:hanging="0"/>
              <w:jc w:val="center"/>
              <w:rPr/>
            </w:pPr>
            <w:r>
              <w:rPr>
                <w:rFonts w:eastAsia="Arial" w:ascii="Arial" w:hAnsi="Arial"/>
                <w:b/>
                <w:i/>
                <w:color w:val="000000"/>
                <w:sz w:val="22"/>
              </w:rPr>
              <w:t>FEDERAÇÃO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2" w:after="0"/>
              <w:ind w:left="0" w:right="0" w:hanging="0"/>
              <w:jc w:val="center"/>
              <w:rPr/>
            </w:pPr>
            <w:r>
              <w:rPr>
                <w:rFonts w:eastAsia="Arial" w:ascii="Arial" w:hAnsi="Arial"/>
                <w:b/>
                <w:i/>
                <w:color w:val="000000"/>
                <w:sz w:val="22"/>
              </w:rPr>
              <w:t>Cart. Nº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246" w:before="112" w:after="0"/>
              <w:ind w:left="0" w:right="0" w:hanging="0"/>
              <w:jc w:val="center"/>
              <w:rPr/>
            </w:pPr>
            <w:r>
              <w:rPr>
                <w:rFonts w:eastAsia="Arial" w:ascii="Arial" w:hAnsi="Arial"/>
                <w:b/>
                <w:i/>
                <w:color w:val="000000"/>
                <w:sz w:val="22"/>
              </w:rPr>
              <w:t>Condições</w:t>
            </w:r>
          </w:p>
        </w:tc>
      </w:tr>
      <w:tr>
        <w:trPr>
          <w:trHeight w:val="426" w:hRule="exac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widowControl/>
        <w:spacing w:lineRule="exact" w:line="224" w:before="2" w:after="0"/>
        <w:ind w:left="6" w:right="0" w:hanging="0"/>
        <w:jc w:val="left"/>
        <w:rPr/>
      </w:pPr>
      <w:r>
        <w:rPr>
          <w:rFonts w:eastAsia="ArialMT" w:ascii="ArialMT" w:hAnsi="ArialMT"/>
          <w:b w:val="false"/>
          <w:i w:val="false"/>
          <w:color w:val="000000"/>
          <w:sz w:val="16"/>
        </w:rPr>
        <w:t>O atleta signatário declara, sob as penas da lei, que todas as informações e dados aqui consignados expressam a verdade</w:t>
      </w:r>
      <w:r>
        <w:rPr>
          <w:rFonts w:eastAsia="ArialMT" w:ascii="ArialMT" w:hAnsi="ArialMT"/>
          <w:b w:val="false"/>
          <w:i w:val="false"/>
          <w:color w:val="000000"/>
          <w:sz w:val="20"/>
        </w:rPr>
        <w:t xml:space="preserve">. </w:t>
      </w:r>
    </w:p>
    <w:p>
      <w:pPr>
        <w:pStyle w:val="Normal"/>
        <w:widowControl/>
        <w:spacing w:lineRule="exact" w:line="184" w:before="160" w:after="0"/>
        <w:ind w:left="6" w:right="0" w:hanging="0"/>
        <w:jc w:val="left"/>
        <w:rPr/>
      </w:pPr>
      <w:r>
        <w:rPr>
          <w:rFonts w:eastAsia="ArialMT" w:ascii="ArialMT" w:hAnsi="ArialMT"/>
          <w:b w:val="false"/>
          <w:i w:val="false"/>
          <w:color w:val="212121"/>
          <w:sz w:val="16"/>
        </w:rPr>
        <w:t>Nos termos do disposto pela Lei Geral de Proteção de Dados Pessoais - LGPD (Lei nº 13.853/2019), a CBFS está autorizada a realizar o tratamento de dados pessoais do(a) Titular(a), podendo compartilhá-los com terceiros tão somente para o cumprimento das finalidades institucionais.</w:t>
      </w:r>
    </w:p>
    <w:p>
      <w:pPr>
        <w:pStyle w:val="Normal"/>
        <w:widowControl/>
        <w:spacing w:lineRule="exact" w:line="182" w:before="1296" w:after="0"/>
        <w:ind w:left="3888" w:right="4032" w:hanging="0"/>
        <w:jc w:val="center"/>
        <w:rPr/>
      </w:pPr>
      <w:r>
        <w:rPr>
          <w:rFonts w:eastAsia="Tahoma" w:ascii="Tahoma" w:hAnsi="Tahoma"/>
          <w:b w:val="false"/>
          <w:i w:val="false"/>
          <w:color w:val="000000"/>
          <w:sz w:val="15"/>
        </w:rPr>
        <w:t xml:space="preserve">Av. Dom Luis, 880 – Edifício Top Center - Salas 30s – Fortalsil – CEP: 60.160-196 </w:t>
      </w:r>
      <w:r>
        <w:rPr/>
        <w:br/>
      </w:r>
      <w:r>
        <w:rPr>
          <w:rFonts w:eastAsia="Tahoma" w:ascii="Tahoma" w:hAnsi="Tahoma"/>
          <w:b w:val="false"/>
          <w:i w:val="false"/>
          <w:color w:val="000000"/>
          <w:sz w:val="15"/>
        </w:rPr>
        <w:t xml:space="preserve">Tel. 55.85.3533.8300 – Site:  - Email: </w:t>
      </w:r>
    </w:p>
    <w:p>
      <w:pPr>
        <w:pStyle w:val="Normal"/>
        <w:widowControl/>
        <w:spacing w:lineRule="auto" w:line="240" w:before="228" w:after="0"/>
        <w:ind w:left="3610" w:right="0" w:hanging="0"/>
        <w:jc w:val="left"/>
        <w:rPr/>
      </w:pPr>
      <w:r>
        <w:rPr/>
        <w:drawing>
          <wp:inline distT="0" distB="0" distL="0" distR="0">
            <wp:extent cx="5396230" cy="3556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6838" w:h="11906"/>
      <w:pgMar w:left="562" w:right="430" w:gutter="0" w:header="0" w:top="212" w:footer="0" w:bottom="2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MT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151</Words>
  <Characters>833</Characters>
  <CharactersWithSpaces>962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2024-03-22T12:15:30Z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